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556AA" w14:textId="1C7D1CFD" w:rsidR="00AB0172" w:rsidRPr="00595841" w:rsidRDefault="003462B9" w:rsidP="003462B9">
      <w:pPr>
        <w:pStyle w:val="Heading1"/>
        <w:numPr>
          <w:ilvl w:val="0"/>
          <w:numId w:val="14"/>
        </w:numPr>
        <w:rPr>
          <w:color w:val="000000" w:themeColor="text1"/>
        </w:rPr>
      </w:pPr>
      <w:r>
        <w:rPr>
          <w:color w:val="000000" w:themeColor="text1"/>
        </w:rPr>
        <w:t>Question</w:t>
      </w:r>
    </w:p>
    <w:p w14:paraId="7AAE6004" w14:textId="62865D45" w:rsidR="00595841" w:rsidRDefault="00595841" w:rsidP="00595841">
      <w:pPr>
        <w:jc w:val="both"/>
      </w:pPr>
      <w:r>
        <w:t xml:space="preserve">The YOLO model divides an image into a 19×19 grid, with each grid cell generating 5 bounding boxes. This results in a total of 19 × 19 × 5 = 1805 initial boxes. The </w:t>
      </w:r>
      <w:proofErr w:type="spellStart"/>
      <w:r>
        <w:t>yolo_filter_boxes</w:t>
      </w:r>
      <w:proofErr w:type="spellEnd"/>
      <w:r>
        <w:t xml:space="preserve"> function filters these boxes by calculating a combined score (box confidence × highest class probability) and retaining only those with a score above the threshold of 0.5. Consequently, 1783 boxes remain, indicating that 22 boxes were discarded for having scores below the threshold.</w:t>
      </w:r>
    </w:p>
    <w:p w14:paraId="6A5B5DBD" w14:textId="77777777" w:rsidR="00595841" w:rsidRDefault="00595841" w:rsidP="00595841">
      <w:pPr>
        <w:pStyle w:val="ListParagraph"/>
        <w:numPr>
          <w:ilvl w:val="0"/>
          <w:numId w:val="13"/>
        </w:numPr>
        <w:jc w:val="both"/>
      </w:pPr>
      <w:r>
        <w:t>Maximum: 1805 boxes (if all pass the threshold).</w:t>
      </w:r>
    </w:p>
    <w:p w14:paraId="32B0C9E3" w14:textId="77777777" w:rsidR="00595841" w:rsidRDefault="00595841" w:rsidP="00595841">
      <w:pPr>
        <w:pStyle w:val="ListParagraph"/>
        <w:numPr>
          <w:ilvl w:val="0"/>
          <w:numId w:val="13"/>
        </w:numPr>
        <w:jc w:val="both"/>
      </w:pPr>
      <w:r>
        <w:t>Minimum: 0 boxes (if none pass the threshold).</w:t>
      </w:r>
    </w:p>
    <w:p w14:paraId="2CA76B97" w14:textId="7ACA7AD1" w:rsidR="003462B9" w:rsidRPr="003462B9" w:rsidRDefault="003462B9" w:rsidP="003462B9">
      <w:pPr>
        <w:pStyle w:val="Heading1"/>
        <w:numPr>
          <w:ilvl w:val="0"/>
          <w:numId w:val="14"/>
        </w:numPr>
      </w:pPr>
      <w:r>
        <w:rPr>
          <w:color w:val="000000" w:themeColor="text1"/>
        </w:rPr>
        <w:t>Question</w:t>
      </w:r>
    </w:p>
    <w:p w14:paraId="02925C21" w14:textId="77777777" w:rsidR="003462B9" w:rsidRDefault="003462B9" w:rsidP="003462B9">
      <w:r w:rsidRPr="003462B9">
        <w:t>Anchor boxes allow the model to detect objects of various shapes and sizes by predefining potential bounding boxes of multiple scales and aspect ratios. This approach helps in improving the detection accuracy, especially for images with multiple objects of different sizes, and reduces the complexity of the model by minimizing the need for the network to learn to predict size and aspect ratio for each object independently.</w:t>
      </w:r>
    </w:p>
    <w:p w14:paraId="6A90AC46" w14:textId="00DAA492" w:rsidR="003462B9" w:rsidRPr="003462B9" w:rsidRDefault="003462B9" w:rsidP="003462B9">
      <w:r w:rsidRPr="003462B9">
        <w:t>Method</w:t>
      </w:r>
      <w:r>
        <w:t>:</w:t>
      </w:r>
    </w:p>
    <w:p w14:paraId="0B4236AA" w14:textId="4E6104CD" w:rsidR="00AB0172" w:rsidRDefault="003462B9" w:rsidP="003462B9">
      <w:r w:rsidRPr="003462B9">
        <w:t>The sizes of anchor boxes are usually determined through a clustering approach on the training dataset, typically using k-means clustering. This method involves clustering ground truth bounding boxes to optimize for width and height by minimizing the Intersection over Union (</w:t>
      </w:r>
      <w:proofErr w:type="spellStart"/>
      <w:r w:rsidRPr="003462B9">
        <w:t>IoU</w:t>
      </w:r>
      <w:proofErr w:type="spellEnd"/>
      <w:r w:rsidRPr="003462B9">
        <w:t>) loss, rather than traditional Euclidean distance. The number of clusters, k, is a tunable hyperparameter that depends on the diversity of object sizes in the dataset.</w:t>
      </w:r>
    </w:p>
    <w:p w14:paraId="5112AE6C" w14:textId="02D75FB8" w:rsidR="003462B9" w:rsidRPr="003462B9" w:rsidRDefault="003462B9" w:rsidP="003462B9">
      <w:pPr>
        <w:pStyle w:val="Heading1"/>
        <w:numPr>
          <w:ilvl w:val="0"/>
          <w:numId w:val="15"/>
        </w:numPr>
        <w:rPr>
          <w:color w:val="000000" w:themeColor="text1"/>
        </w:rPr>
      </w:pPr>
      <w:r>
        <w:rPr>
          <w:noProof/>
        </w:rPr>
        <w:lastRenderedPageBreak/>
        <mc:AlternateContent>
          <mc:Choice Requires="wps">
            <w:drawing>
              <wp:anchor distT="0" distB="0" distL="114300" distR="114300" simplePos="0" relativeHeight="251694592" behindDoc="0" locked="0" layoutInCell="1" allowOverlap="1" wp14:anchorId="1B7FCBDF" wp14:editId="64569EFC">
                <wp:simplePos x="0" y="0"/>
                <wp:positionH relativeFrom="column">
                  <wp:posOffset>-2540</wp:posOffset>
                </wp:positionH>
                <wp:positionV relativeFrom="paragraph">
                  <wp:posOffset>4652010</wp:posOffset>
                </wp:positionV>
                <wp:extent cx="3432810" cy="635"/>
                <wp:effectExtent l="0" t="0" r="0" b="12065"/>
                <wp:wrapTopAndBottom/>
                <wp:docPr id="833886308" name="Text Box 1"/>
                <wp:cNvGraphicFramePr/>
                <a:graphic xmlns:a="http://schemas.openxmlformats.org/drawingml/2006/main">
                  <a:graphicData uri="http://schemas.microsoft.com/office/word/2010/wordprocessingShape">
                    <wps:wsp>
                      <wps:cNvSpPr txBox="1"/>
                      <wps:spPr>
                        <a:xfrm>
                          <a:off x="0" y="0"/>
                          <a:ext cx="3432810" cy="635"/>
                        </a:xfrm>
                        <a:prstGeom prst="rect">
                          <a:avLst/>
                        </a:prstGeom>
                        <a:solidFill>
                          <a:prstClr val="white"/>
                        </a:solidFill>
                        <a:ln>
                          <a:noFill/>
                        </a:ln>
                      </wps:spPr>
                      <wps:txbx>
                        <w:txbxContent>
                          <w:p w14:paraId="54A5BE73" w14:textId="3AE19A0F" w:rsidR="003462B9" w:rsidRPr="00822CA0" w:rsidRDefault="003462B9" w:rsidP="003462B9">
                            <w:pPr>
                              <w:jc w:val="center"/>
                              <w:rPr>
                                <w:b/>
                                <w:bCs/>
                                <w:noProof/>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detected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CBDF" id="_x0000_t202" coordsize="21600,21600" o:spt="202" path="m,l,21600r21600,l21600,xe">
                <v:stroke joinstyle="miter"/>
                <v:path gradientshapeok="t" o:connecttype="rect"/>
              </v:shapetype>
              <v:shape id="Text Box 1" o:spid="_x0000_s1026" type="#_x0000_t202" style="position:absolute;left:0;text-align:left;margin-left:-.2pt;margin-top:366.3pt;width:270.3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" stroked="f">
                <v:textbox style="mso-fit-shape-to-text:t" inset="0,0,0,0">
                  <w:txbxContent>
                    <w:p w14:paraId="54A5BE73" w14:textId="3AE19A0F" w:rsidR="003462B9" w:rsidRPr="00822CA0" w:rsidRDefault="003462B9" w:rsidP="003462B9">
                      <w:pPr>
                        <w:jc w:val="center"/>
                        <w:rPr>
                          <w:b/>
                          <w:bCs/>
                          <w:noProof/>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detected image</w:t>
                      </w:r>
                    </w:p>
                  </w:txbxContent>
                </v:textbox>
                <w10:wrap type="topAndBottom"/>
              </v:shape>
            </w:pict>
          </mc:Fallback>
        </mc:AlternateContent>
      </w:r>
      <w:r>
        <w:rPr>
          <w:noProof/>
        </w:rPr>
        <w:drawing>
          <wp:anchor distT="0" distB="0" distL="114300" distR="114300" simplePos="0" relativeHeight="251692544" behindDoc="1" locked="0" layoutInCell="1" allowOverlap="1" wp14:anchorId="34BB8627" wp14:editId="69518550">
            <wp:simplePos x="0" y="0"/>
            <wp:positionH relativeFrom="column">
              <wp:posOffset>-2540</wp:posOffset>
            </wp:positionH>
            <wp:positionV relativeFrom="paragraph">
              <wp:posOffset>2664460</wp:posOffset>
            </wp:positionV>
            <wp:extent cx="3432810" cy="193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04.jpg"/>
                    <pic:cNvPicPr/>
                  </pic:nvPicPr>
                  <pic:blipFill>
                    <a:blip r:embed="rId6"/>
                    <a:stretch>
                      <a:fillRect/>
                    </a:stretch>
                  </pic:blipFill>
                  <pic:spPr>
                    <a:xfrm>
                      <a:off x="0" y="0"/>
                      <a:ext cx="3432810" cy="1930400"/>
                    </a:xfrm>
                    <a:prstGeom prst="rect">
                      <a:avLst/>
                    </a:prstGeom>
                  </pic:spPr>
                </pic:pic>
              </a:graphicData>
            </a:graphic>
            <wp14:sizeRelH relativeFrom="margin">
              <wp14:pctWidth>0</wp14:pctWidth>
            </wp14:sizeRelH>
            <wp14:sizeRelV relativeFrom="margin">
              <wp14:pctHeight>0</wp14:pctHeight>
            </wp14:sizeRelV>
          </wp:anchor>
        </w:drawing>
      </w:r>
      <w:r w:rsidRPr="003462B9">
        <w:rPr>
          <w:color w:val="000000" w:themeColor="text1"/>
        </w:rPr>
        <w:t>Question</w:t>
      </w:r>
      <w:r>
        <w:rPr>
          <w:noProof/>
        </w:rPr>
        <mc:AlternateContent>
          <mc:Choice Requires="wps">
            <w:drawing>
              <wp:anchor distT="0" distB="0" distL="114300" distR="114300" simplePos="0" relativeHeight="251690496" behindDoc="0" locked="0" layoutInCell="1" allowOverlap="1" wp14:anchorId="14560D16" wp14:editId="089B78B3">
                <wp:simplePos x="0" y="0"/>
                <wp:positionH relativeFrom="column">
                  <wp:posOffset>-2540</wp:posOffset>
                </wp:positionH>
                <wp:positionV relativeFrom="paragraph">
                  <wp:posOffset>2308225</wp:posOffset>
                </wp:positionV>
                <wp:extent cx="3438525" cy="635"/>
                <wp:effectExtent l="0" t="0" r="3175" b="12065"/>
                <wp:wrapTopAndBottom/>
                <wp:docPr id="939739157"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6530F640" w14:textId="5E6F91C2" w:rsidR="003462B9" w:rsidRPr="008F68E8" w:rsidRDefault="003462B9" w:rsidP="003462B9">
                            <w:pPr>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60D16" id="_x0000_s1027" type="#_x0000_t202" style="position:absolute;left:0;text-align:left;margin-left:-.2pt;margin-top:181.75pt;width:270.75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" stroked="f">
                <v:textbox style="mso-fit-shape-to-text:t" inset="0,0,0,0">
                  <w:txbxContent>
                    <w:p w14:paraId="6530F640" w14:textId="5E6F91C2" w:rsidR="003462B9" w:rsidRPr="008F68E8" w:rsidRDefault="003462B9" w:rsidP="003462B9">
                      <w:pPr>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original</w:t>
                      </w:r>
                    </w:p>
                  </w:txbxContent>
                </v:textbox>
                <w10:wrap type="topAndBottom"/>
              </v:shape>
            </w:pict>
          </mc:Fallback>
        </mc:AlternateContent>
      </w:r>
      <w:r>
        <w:rPr>
          <w:noProof/>
        </w:rPr>
        <w:drawing>
          <wp:anchor distT="0" distB="0" distL="114300" distR="114300" simplePos="0" relativeHeight="251688448" behindDoc="1" locked="0" layoutInCell="1" allowOverlap="1" wp14:anchorId="6856AB78" wp14:editId="780D764A">
            <wp:simplePos x="0" y="0"/>
            <wp:positionH relativeFrom="column">
              <wp:posOffset>-2540</wp:posOffset>
            </wp:positionH>
            <wp:positionV relativeFrom="paragraph">
              <wp:posOffset>316865</wp:posOffset>
            </wp:positionV>
            <wp:extent cx="3438525" cy="1934210"/>
            <wp:effectExtent l="0" t="0" r="3175" b="0"/>
            <wp:wrapTopAndBottom/>
            <wp:docPr id="1510790223" name="Picture 151079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04.jpg"/>
                    <pic:cNvPicPr/>
                  </pic:nvPicPr>
                  <pic:blipFill>
                    <a:blip r:embed="rId7"/>
                    <a:stretch>
                      <a:fillRect/>
                    </a:stretch>
                  </pic:blipFill>
                  <pic:spPr>
                    <a:xfrm>
                      <a:off x="0" y="0"/>
                      <a:ext cx="3438525" cy="1934210"/>
                    </a:xfrm>
                    <a:prstGeom prst="rect">
                      <a:avLst/>
                    </a:prstGeom>
                  </pic:spPr>
                </pic:pic>
              </a:graphicData>
            </a:graphic>
            <wp14:sizeRelH relativeFrom="margin">
              <wp14:pctWidth>0</wp14:pctWidth>
            </wp14:sizeRelH>
            <wp14:sizeRelV relativeFrom="margin">
              <wp14:pctHeight>0</wp14:pctHeight>
            </wp14:sizeRelV>
          </wp:anchor>
        </w:drawing>
      </w:r>
    </w:p>
    <w:p w14:paraId="11743E8D" w14:textId="77777777" w:rsidR="003462B9" w:rsidRDefault="003462B9" w:rsidP="003462B9">
      <w:r>
        <w:t>•</w:t>
      </w:r>
      <w:r>
        <w:tab/>
        <w:t>Correctly Detected Objects: Traffic Light, Truck</w:t>
      </w:r>
    </w:p>
    <w:p w14:paraId="3390542E" w14:textId="77777777" w:rsidR="003462B9" w:rsidRDefault="003462B9" w:rsidP="003462B9">
      <w:r>
        <w:t>•</w:t>
      </w:r>
      <w:r>
        <w:tab/>
        <w:t xml:space="preserve">Incorrectly Detected Objects: there is no incorrect detection </w:t>
      </w:r>
    </w:p>
    <w:p w14:paraId="42FA41F3" w14:textId="77777777" w:rsidR="003462B9" w:rsidRDefault="003462B9" w:rsidP="003462B9">
      <w:r>
        <w:t>•</w:t>
      </w:r>
      <w:r>
        <w:tab/>
        <w:t xml:space="preserve">Undetected Objects: other traffic lights, long-distance car and bicycle </w:t>
      </w:r>
    </w:p>
    <w:p w14:paraId="058A4550" w14:textId="15C0EDEF" w:rsidR="00197328" w:rsidRDefault="003462B9" w:rsidP="003462B9">
      <w:r>
        <w:t>•</w:t>
      </w:r>
      <w:r>
        <w:tab/>
        <w:t>Incorrect Bounding Boxes: there is no incorrect bounding boxes</w:t>
      </w:r>
    </w:p>
    <w:p w14:paraId="77AF90A6" w14:textId="77777777" w:rsidR="003462B9" w:rsidRDefault="003462B9" w:rsidP="003462B9"/>
    <w:p w14:paraId="19F7E342" w14:textId="77777777" w:rsidR="003462B9" w:rsidRDefault="003462B9" w:rsidP="003462B9"/>
    <w:p w14:paraId="5CAF11F4" w14:textId="434BCC6D" w:rsidR="00EC2A7B" w:rsidRDefault="00D86ED5" w:rsidP="00204BD9">
      <w:pPr>
        <w:pStyle w:val="Heading2"/>
        <w:numPr>
          <w:ilvl w:val="0"/>
          <w:numId w:val="0"/>
        </w:numPr>
        <w:ind w:left="576" w:hanging="576"/>
        <w:jc w:val="both"/>
      </w:pPr>
      <w:r>
        <w:rPr>
          <w:noProof/>
        </w:rPr>
        <w:lastRenderedPageBreak/>
        <w:drawing>
          <wp:anchor distT="0" distB="0" distL="114300" distR="114300" simplePos="0" relativeHeight="251623936" behindDoc="1" locked="0" layoutInCell="1" allowOverlap="1" wp14:anchorId="0BA3C9B3" wp14:editId="0D6B3A8B">
            <wp:simplePos x="0" y="0"/>
            <wp:positionH relativeFrom="column">
              <wp:posOffset>25400</wp:posOffset>
            </wp:positionH>
            <wp:positionV relativeFrom="paragraph">
              <wp:posOffset>410845</wp:posOffset>
            </wp:positionV>
            <wp:extent cx="5607050" cy="3154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04.jpg"/>
                    <pic:cNvPicPr/>
                  </pic:nvPicPr>
                  <pic:blipFill>
                    <a:blip r:embed="rId7"/>
                    <a:stretch>
                      <a:fillRect/>
                    </a:stretch>
                  </pic:blipFill>
                  <pic:spPr>
                    <a:xfrm>
                      <a:off x="0" y="0"/>
                      <a:ext cx="5607050" cy="3154680"/>
                    </a:xfrm>
                    <a:prstGeom prst="rect">
                      <a:avLst/>
                    </a:prstGeom>
                  </pic:spPr>
                </pic:pic>
              </a:graphicData>
            </a:graphic>
            <wp14:sizeRelH relativeFrom="margin">
              <wp14:pctWidth>0</wp14:pctWidth>
            </wp14:sizeRelH>
            <wp14:sizeRelV relativeFrom="margin">
              <wp14:pctHeight>0</wp14:pctHeight>
            </wp14:sizeRelV>
          </wp:anchor>
        </w:drawing>
      </w:r>
    </w:p>
    <w:p w14:paraId="4E20647E" w14:textId="7D25244A" w:rsidR="00001CBE" w:rsidRPr="00001CBE" w:rsidRDefault="00001CBE" w:rsidP="00197328">
      <w:pPr>
        <w:jc w:val="both"/>
      </w:pPr>
    </w:p>
    <w:p w14:paraId="4350A711" w14:textId="4362F65E" w:rsidR="00EC2A7B" w:rsidRDefault="00197328" w:rsidP="00197328">
      <w:pPr>
        <w:pStyle w:val="ListParagraph"/>
        <w:numPr>
          <w:ilvl w:val="0"/>
          <w:numId w:val="10"/>
        </w:numPr>
        <w:jc w:val="both"/>
      </w:pPr>
      <w:r>
        <w:t xml:space="preserve">Correctly Detected Objects: </w:t>
      </w:r>
      <w:r w:rsidR="00D86ED5" w:rsidRPr="00D86ED5">
        <w:t>Traffic Light</w:t>
      </w:r>
      <w:r w:rsidR="00D86ED5">
        <w:t>, Truck</w:t>
      </w:r>
    </w:p>
    <w:p w14:paraId="08260076" w14:textId="6699FCC5" w:rsidR="00EC2A7B" w:rsidRDefault="00197328" w:rsidP="00197328">
      <w:pPr>
        <w:pStyle w:val="ListParagraph"/>
        <w:numPr>
          <w:ilvl w:val="0"/>
          <w:numId w:val="10"/>
        </w:numPr>
        <w:jc w:val="both"/>
      </w:pPr>
      <w:r>
        <w:t xml:space="preserve">Incorrectly Detected Objects: </w:t>
      </w:r>
      <w:r w:rsidR="00D86ED5">
        <w:t xml:space="preserve">there is no incorrect detection </w:t>
      </w:r>
    </w:p>
    <w:p w14:paraId="34EC54B5" w14:textId="50DA999E" w:rsidR="00EC2A7B" w:rsidRDefault="00197328" w:rsidP="00197328">
      <w:pPr>
        <w:pStyle w:val="ListParagraph"/>
        <w:numPr>
          <w:ilvl w:val="0"/>
          <w:numId w:val="10"/>
        </w:numPr>
        <w:jc w:val="both"/>
      </w:pPr>
      <w:r>
        <w:t xml:space="preserve">Undetected Objects: </w:t>
      </w:r>
      <w:r w:rsidR="00D86ED5">
        <w:t xml:space="preserve">other </w:t>
      </w:r>
      <w:r w:rsidR="00D86ED5" w:rsidRPr="00D86ED5">
        <w:t>traffic light</w:t>
      </w:r>
      <w:r w:rsidR="00D86ED5">
        <w:t>s</w:t>
      </w:r>
      <w:r w:rsidR="00224A2D">
        <w:t xml:space="preserve">, </w:t>
      </w:r>
      <w:r w:rsidR="00D86ED5">
        <w:t>long-distance car</w:t>
      </w:r>
      <w:r w:rsidR="008E0167">
        <w:t xml:space="preserve"> and bicycle </w:t>
      </w:r>
    </w:p>
    <w:p w14:paraId="5BC60BBB" w14:textId="0D1A23F0" w:rsidR="00001CBE" w:rsidRDefault="003462B9" w:rsidP="00197328">
      <w:pPr>
        <w:pStyle w:val="ListParagraph"/>
        <w:numPr>
          <w:ilvl w:val="0"/>
          <w:numId w:val="10"/>
        </w:numPr>
        <w:jc w:val="both"/>
      </w:pPr>
      <w:r>
        <w:rPr>
          <w:noProof/>
        </w:rPr>
        <w:drawing>
          <wp:anchor distT="0" distB="0" distL="114300" distR="114300" simplePos="0" relativeHeight="251686400" behindDoc="1" locked="0" layoutInCell="1" allowOverlap="1" wp14:anchorId="148DF369" wp14:editId="548EF894">
            <wp:simplePos x="0" y="0"/>
            <wp:positionH relativeFrom="column">
              <wp:posOffset>122555</wp:posOffset>
            </wp:positionH>
            <wp:positionV relativeFrom="paragraph">
              <wp:posOffset>2244090</wp:posOffset>
            </wp:positionV>
            <wp:extent cx="3127375" cy="17583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16.jpg"/>
                    <pic:cNvPicPr/>
                  </pic:nvPicPr>
                  <pic:blipFill>
                    <a:blip r:embed="rId8"/>
                    <a:stretch>
                      <a:fillRect/>
                    </a:stretch>
                  </pic:blipFill>
                  <pic:spPr>
                    <a:xfrm>
                      <a:off x="0" y="0"/>
                      <a:ext cx="3127375" cy="1758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640" behindDoc="1" locked="0" layoutInCell="1" allowOverlap="1" wp14:anchorId="2EB78FA0" wp14:editId="12512FC0">
            <wp:simplePos x="0" y="0"/>
            <wp:positionH relativeFrom="column">
              <wp:posOffset>121920</wp:posOffset>
            </wp:positionH>
            <wp:positionV relativeFrom="paragraph">
              <wp:posOffset>477081</wp:posOffset>
            </wp:positionV>
            <wp:extent cx="3139440" cy="1765935"/>
            <wp:effectExtent l="0" t="0" r="0" b="0"/>
            <wp:wrapTopAndBottom/>
            <wp:docPr id="63499170" name="Picture 63499170" descr="A crosswalk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9170" name="Picture 63499170" descr="A crosswalk with red lights&#10;&#10;Description automatically generated"/>
                    <pic:cNvPicPr/>
                  </pic:nvPicPr>
                  <pic:blipFill>
                    <a:blip r:embed="rId9"/>
                    <a:stretch>
                      <a:fillRect/>
                    </a:stretch>
                  </pic:blipFill>
                  <pic:spPr>
                    <a:xfrm>
                      <a:off x="0" y="0"/>
                      <a:ext cx="3139440" cy="1765935"/>
                    </a:xfrm>
                    <a:prstGeom prst="rect">
                      <a:avLst/>
                    </a:prstGeom>
                  </pic:spPr>
                </pic:pic>
              </a:graphicData>
            </a:graphic>
            <wp14:sizeRelH relativeFrom="margin">
              <wp14:pctWidth>0</wp14:pctWidth>
            </wp14:sizeRelH>
            <wp14:sizeRelV relativeFrom="margin">
              <wp14:pctHeight>0</wp14:pctHeight>
            </wp14:sizeRelV>
          </wp:anchor>
        </w:drawing>
      </w:r>
      <w:r w:rsidR="00197328">
        <w:t xml:space="preserve">Incorrect Bounding Boxes: </w:t>
      </w:r>
      <w:r w:rsidR="00D86ED5">
        <w:t xml:space="preserve">there is no incorrect bounding boxes </w:t>
      </w:r>
    </w:p>
    <w:p w14:paraId="08990D93" w14:textId="54748E60" w:rsidR="00001CBE" w:rsidRPr="00001CBE" w:rsidRDefault="00001CBE" w:rsidP="003462B9">
      <w:pPr>
        <w:pStyle w:val="Heading2"/>
        <w:numPr>
          <w:ilvl w:val="0"/>
          <w:numId w:val="0"/>
        </w:numPr>
        <w:jc w:val="both"/>
      </w:pPr>
    </w:p>
    <w:p w14:paraId="61E6E26A" w14:textId="6A42EE15" w:rsidR="00EC2A7B" w:rsidRDefault="00197328" w:rsidP="00197328">
      <w:pPr>
        <w:pStyle w:val="ListParagraph"/>
        <w:numPr>
          <w:ilvl w:val="0"/>
          <w:numId w:val="11"/>
        </w:numPr>
        <w:jc w:val="both"/>
      </w:pPr>
      <w:r>
        <w:t xml:space="preserve">Correctly Detected Objects: </w:t>
      </w:r>
      <w:r w:rsidR="00AB0172">
        <w:t xml:space="preserve">car, </w:t>
      </w:r>
      <w:r w:rsidR="00AB0172" w:rsidRPr="00AB0172">
        <w:t>traffic light</w:t>
      </w:r>
    </w:p>
    <w:p w14:paraId="7188E362" w14:textId="5FF23A7B" w:rsidR="00EC2A7B" w:rsidRDefault="00197328" w:rsidP="00197328">
      <w:pPr>
        <w:pStyle w:val="ListParagraph"/>
        <w:numPr>
          <w:ilvl w:val="0"/>
          <w:numId w:val="10"/>
        </w:numPr>
        <w:jc w:val="both"/>
      </w:pPr>
      <w:r>
        <w:t xml:space="preserve">Incorrectly Detected Objects: </w:t>
      </w:r>
      <w:r w:rsidR="00AB0172">
        <w:t xml:space="preserve">there is no incorrect detection </w:t>
      </w:r>
    </w:p>
    <w:p w14:paraId="12D1BC69" w14:textId="421F5B46" w:rsidR="00AB0172" w:rsidRDefault="00197328" w:rsidP="00197328">
      <w:pPr>
        <w:pStyle w:val="ListParagraph"/>
        <w:numPr>
          <w:ilvl w:val="0"/>
          <w:numId w:val="10"/>
        </w:numPr>
        <w:jc w:val="both"/>
      </w:pPr>
      <w:r>
        <w:t>Undetected Objects</w:t>
      </w:r>
      <w:proofErr w:type="gramStart"/>
      <w:r>
        <w:t xml:space="preserve">: </w:t>
      </w:r>
      <w:r w:rsidR="00AB0172">
        <w:t>:</w:t>
      </w:r>
      <w:proofErr w:type="gramEnd"/>
      <w:r w:rsidR="00AB0172">
        <w:t xml:space="preserve"> other </w:t>
      </w:r>
      <w:r w:rsidR="00AB0172" w:rsidRPr="00D86ED5">
        <w:t>traffic light</w:t>
      </w:r>
      <w:r w:rsidR="00AB0172">
        <w:t xml:space="preserve">s, one </w:t>
      </w:r>
      <w:r w:rsidR="008E0167">
        <w:t>truck a</w:t>
      </w:r>
      <w:r w:rsidR="00AB0172">
        <w:t>nd other long-distance cars</w:t>
      </w:r>
    </w:p>
    <w:p w14:paraId="7FB6FBBD" w14:textId="5E183F3A" w:rsidR="00197328" w:rsidRDefault="00197328" w:rsidP="003462B9">
      <w:pPr>
        <w:pStyle w:val="ListParagraph"/>
        <w:numPr>
          <w:ilvl w:val="0"/>
          <w:numId w:val="10"/>
        </w:numPr>
        <w:jc w:val="both"/>
      </w:pPr>
      <w:r>
        <w:t>Incorrect Bounding Boxes</w:t>
      </w:r>
      <w:r w:rsidR="00AB0172" w:rsidRPr="00AB0172">
        <w:t xml:space="preserve"> </w:t>
      </w:r>
      <w:r w:rsidR="00AB0172">
        <w:t xml:space="preserve">there is no incorrect bounding boxes </w:t>
      </w:r>
    </w:p>
    <w:p w14:paraId="7076BAE8" w14:textId="3E4426AE" w:rsidR="00204BD9" w:rsidRPr="00204BD9" w:rsidRDefault="003462B9" w:rsidP="001E35BB">
      <w:pPr>
        <w:pStyle w:val="Heading1"/>
        <w:numPr>
          <w:ilvl w:val="0"/>
          <w:numId w:val="16"/>
        </w:numPr>
        <w:spacing w:before="0"/>
        <w:jc w:val="both"/>
      </w:pPr>
      <w:r>
        <w:t>Question</w:t>
      </w:r>
    </w:p>
    <w:p w14:paraId="15ED4900" w14:textId="77777777" w:rsidR="00204BD9" w:rsidRPr="00204BD9" w:rsidRDefault="00204BD9" w:rsidP="00204BD9">
      <w:r w:rsidRPr="00204BD9">
        <w:t xml:space="preserve">Upon adjusting the </w:t>
      </w:r>
      <w:proofErr w:type="spellStart"/>
      <w:r w:rsidRPr="00204BD9">
        <w:t>max_boxes</w:t>
      </w:r>
      <w:proofErr w:type="spellEnd"/>
      <w:r w:rsidRPr="00204BD9">
        <w:t xml:space="preserve"> parameter in the YOLO model's evaluation settings, there were no changes observed in the output for the autonomous driving dataset images. This indicates that the original setting for </w:t>
      </w:r>
      <w:proofErr w:type="spellStart"/>
      <w:r w:rsidRPr="00204BD9">
        <w:t>max_boxes</w:t>
      </w:r>
      <w:proofErr w:type="spellEnd"/>
      <w:r w:rsidRPr="00204BD9">
        <w:t xml:space="preserve"> was likely sufficient, and the limit was not a constraining factor in the detection results.</w:t>
      </w:r>
    </w:p>
    <w:p w14:paraId="30F06843" w14:textId="77777777" w:rsidR="00204BD9" w:rsidRDefault="00204BD9" w:rsidP="00204BD9">
      <w:proofErr w:type="gramStart"/>
      <w:r w:rsidRPr="00204BD9">
        <w:t>In an effort to</w:t>
      </w:r>
      <w:proofErr w:type="gramEnd"/>
      <w:r w:rsidRPr="00204BD9">
        <w:t xml:space="preserve"> refine object detection capabilities, the </w:t>
      </w:r>
      <w:proofErr w:type="spellStart"/>
      <w:r w:rsidRPr="00204BD9">
        <w:t>score_threshold</w:t>
      </w:r>
      <w:proofErr w:type="spellEnd"/>
      <w:r w:rsidRPr="00204BD9">
        <w:t xml:space="preserve"> was adjusted from 0.6 to 0.3, while maintaining the original values for </w:t>
      </w:r>
      <w:proofErr w:type="spellStart"/>
      <w:r w:rsidRPr="00204BD9">
        <w:t>max_boxes</w:t>
      </w:r>
      <w:proofErr w:type="spellEnd"/>
      <w:r w:rsidRPr="00204BD9">
        <w:t xml:space="preserve"> and </w:t>
      </w:r>
      <w:proofErr w:type="spellStart"/>
      <w:r w:rsidRPr="00204BD9">
        <w:t>iou_threshold</w:t>
      </w:r>
      <w:proofErr w:type="spellEnd"/>
      <w:r w:rsidRPr="00204BD9">
        <w:t>. This adjustment led to a noticeable improvement in the detection accuracy, as the model was able to identify additional object classes that were not detected with the higher threshold. This suggests that the original threshold was potentially too restrictive, omitting valid detections. The newly detected objects with the lowered threshold demonstrate the model's enhanced ability to recognize and classify a wider range of objects within the autonomous driving</w:t>
      </w:r>
      <w:r>
        <w:t xml:space="preserve"> </w:t>
      </w:r>
      <w:r w:rsidRPr="00204BD9">
        <w:t>dataset.</w:t>
      </w:r>
    </w:p>
    <w:p w14:paraId="68FC04D0" w14:textId="4AFB9783" w:rsidR="00204BD9" w:rsidRDefault="00142063" w:rsidP="00204BD9">
      <w:r>
        <w:br/>
      </w:r>
      <w:r w:rsidR="00204BD9">
        <w:t xml:space="preserve">IOU </w:t>
      </w:r>
      <w:proofErr w:type="spellStart"/>
      <w:r w:rsidR="00204BD9">
        <w:t>threshol</w:t>
      </w:r>
      <w:proofErr w:type="spellEnd"/>
      <w:r w:rsidR="00204BD9">
        <w:t>:</w:t>
      </w:r>
    </w:p>
    <w:p w14:paraId="1004BC75" w14:textId="48686BCA" w:rsidR="00194506" w:rsidRDefault="00204BD9" w:rsidP="00204BD9">
      <w:r w:rsidRPr="00204BD9">
        <w:t xml:space="preserve">Modifying the </w:t>
      </w:r>
      <w:proofErr w:type="spellStart"/>
      <w:r w:rsidRPr="00204BD9">
        <w:t>iou_threshold</w:t>
      </w:r>
      <w:proofErr w:type="spellEnd"/>
      <w:r w:rsidRPr="00204BD9">
        <w:t xml:space="preserve"> had no impact on detection results, suggesting the original setting was already optimal or that the dataset characteristics do not significantly affect </w:t>
      </w:r>
      <w:proofErr w:type="spellStart"/>
      <w:r w:rsidRPr="00204BD9">
        <w:t>IoU</w:t>
      </w:r>
      <w:proofErr w:type="spellEnd"/>
      <w:r w:rsidRPr="00204BD9">
        <w:t xml:space="preserve"> sensitivity in this model configuration.</w:t>
      </w:r>
    </w:p>
    <w:sectPr w:rsidR="00194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303A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0DE2B20"/>
    <w:multiLevelType w:val="hybridMultilevel"/>
    <w:tmpl w:val="BA7A8FBA"/>
    <w:lvl w:ilvl="0" w:tplc="44668D56">
      <w:start w:val="7"/>
      <w:numFmt w:val="decimal"/>
      <w:lvlText w:val="%1"/>
      <w:lvlJc w:val="left"/>
      <w:pPr>
        <w:ind w:left="360" w:hanging="360"/>
      </w:pPr>
      <w:rPr>
        <w:rFonts w:hint="default"/>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5B0E13"/>
    <w:multiLevelType w:val="hybridMultilevel"/>
    <w:tmpl w:val="1DBC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0E7DA3"/>
    <w:multiLevelType w:val="hybridMultilevel"/>
    <w:tmpl w:val="AF2253C2"/>
    <w:lvl w:ilvl="0" w:tplc="87763898">
      <w:start w:val="1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2E180D"/>
    <w:multiLevelType w:val="hybridMultilevel"/>
    <w:tmpl w:val="CAB4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3779A"/>
    <w:multiLevelType w:val="hybridMultilevel"/>
    <w:tmpl w:val="1DB06356"/>
    <w:lvl w:ilvl="0" w:tplc="69DCBA9A">
      <w:start w:val="10"/>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B345747"/>
    <w:multiLevelType w:val="hybridMultilevel"/>
    <w:tmpl w:val="16CC0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3119453">
    <w:abstractNumId w:val="8"/>
  </w:num>
  <w:num w:numId="2" w16cid:durableId="1048143932">
    <w:abstractNumId w:val="6"/>
  </w:num>
  <w:num w:numId="3" w16cid:durableId="440804395">
    <w:abstractNumId w:val="5"/>
  </w:num>
  <w:num w:numId="4" w16cid:durableId="1740323062">
    <w:abstractNumId w:val="4"/>
  </w:num>
  <w:num w:numId="5" w16cid:durableId="1563054650">
    <w:abstractNumId w:val="7"/>
  </w:num>
  <w:num w:numId="6" w16cid:durableId="1652980344">
    <w:abstractNumId w:val="3"/>
  </w:num>
  <w:num w:numId="7" w16cid:durableId="1075317550">
    <w:abstractNumId w:val="2"/>
  </w:num>
  <w:num w:numId="8" w16cid:durableId="1198930607">
    <w:abstractNumId w:val="1"/>
  </w:num>
  <w:num w:numId="9" w16cid:durableId="2067487378">
    <w:abstractNumId w:val="0"/>
  </w:num>
  <w:num w:numId="10" w16cid:durableId="1699773775">
    <w:abstractNumId w:val="13"/>
  </w:num>
  <w:num w:numId="11" w16cid:durableId="946497517">
    <w:abstractNumId w:val="11"/>
  </w:num>
  <w:num w:numId="12" w16cid:durableId="1602486965">
    <w:abstractNumId w:val="9"/>
  </w:num>
  <w:num w:numId="13" w16cid:durableId="1062368086">
    <w:abstractNumId w:val="15"/>
  </w:num>
  <w:num w:numId="14" w16cid:durableId="1353143453">
    <w:abstractNumId w:val="10"/>
  </w:num>
  <w:num w:numId="15" w16cid:durableId="1673684789">
    <w:abstractNumId w:val="14"/>
  </w:num>
  <w:num w:numId="16" w16cid:durableId="8133276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BE"/>
    <w:rsid w:val="00034616"/>
    <w:rsid w:val="0006063C"/>
    <w:rsid w:val="000E0AD6"/>
    <w:rsid w:val="00142063"/>
    <w:rsid w:val="0015074B"/>
    <w:rsid w:val="00194506"/>
    <w:rsid w:val="00197328"/>
    <w:rsid w:val="00204BD9"/>
    <w:rsid w:val="00224A2D"/>
    <w:rsid w:val="0029639D"/>
    <w:rsid w:val="00326F90"/>
    <w:rsid w:val="003462B9"/>
    <w:rsid w:val="00595841"/>
    <w:rsid w:val="008D6130"/>
    <w:rsid w:val="008E0167"/>
    <w:rsid w:val="00A363A8"/>
    <w:rsid w:val="00AA1D8D"/>
    <w:rsid w:val="00AB0172"/>
    <w:rsid w:val="00B47730"/>
    <w:rsid w:val="00CB0664"/>
    <w:rsid w:val="00D86ED5"/>
    <w:rsid w:val="00DA390B"/>
    <w:rsid w:val="00EC2A7B"/>
    <w:rsid w:val="00F84186"/>
    <w:rsid w:val="00F95A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B7E91"/>
  <w14:defaultImageDpi w14:val="300"/>
  <w15:docId w15:val="{B34464EA-B490-4077-9C25-5495EB77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DA39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3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08459">
      <w:bodyDiv w:val="1"/>
      <w:marLeft w:val="0"/>
      <w:marRight w:val="0"/>
      <w:marTop w:val="0"/>
      <w:marBottom w:val="0"/>
      <w:divBdr>
        <w:top w:val="none" w:sz="0" w:space="0" w:color="auto"/>
        <w:left w:val="none" w:sz="0" w:space="0" w:color="auto"/>
        <w:bottom w:val="none" w:sz="0" w:space="0" w:color="auto"/>
        <w:right w:val="none" w:sz="0" w:space="0" w:color="auto"/>
      </w:divBdr>
      <w:divsChild>
        <w:div w:id="1213493356">
          <w:marLeft w:val="0"/>
          <w:marRight w:val="0"/>
          <w:marTop w:val="0"/>
          <w:marBottom w:val="0"/>
          <w:divBdr>
            <w:top w:val="none" w:sz="0" w:space="0" w:color="auto"/>
            <w:left w:val="none" w:sz="0" w:space="0" w:color="auto"/>
            <w:bottom w:val="none" w:sz="0" w:space="0" w:color="auto"/>
            <w:right w:val="none" w:sz="0" w:space="0" w:color="auto"/>
          </w:divBdr>
          <w:divsChild>
            <w:div w:id="1420103202">
              <w:marLeft w:val="0"/>
              <w:marRight w:val="0"/>
              <w:marTop w:val="0"/>
              <w:marBottom w:val="0"/>
              <w:divBdr>
                <w:top w:val="none" w:sz="0" w:space="0" w:color="auto"/>
                <w:left w:val="none" w:sz="0" w:space="0" w:color="auto"/>
                <w:bottom w:val="none" w:sz="0" w:space="0" w:color="auto"/>
                <w:right w:val="none" w:sz="0" w:space="0" w:color="auto"/>
              </w:divBdr>
              <w:divsChild>
                <w:div w:id="875583096">
                  <w:marLeft w:val="0"/>
                  <w:marRight w:val="0"/>
                  <w:marTop w:val="0"/>
                  <w:marBottom w:val="0"/>
                  <w:divBdr>
                    <w:top w:val="none" w:sz="0" w:space="0" w:color="auto"/>
                    <w:left w:val="none" w:sz="0" w:space="0" w:color="auto"/>
                    <w:bottom w:val="none" w:sz="0" w:space="0" w:color="auto"/>
                    <w:right w:val="none" w:sz="0" w:space="0" w:color="auto"/>
                  </w:divBdr>
                  <w:divsChild>
                    <w:div w:id="1978021736">
                      <w:marLeft w:val="0"/>
                      <w:marRight w:val="0"/>
                      <w:marTop w:val="0"/>
                      <w:marBottom w:val="0"/>
                      <w:divBdr>
                        <w:top w:val="none" w:sz="0" w:space="0" w:color="auto"/>
                        <w:left w:val="none" w:sz="0" w:space="0" w:color="auto"/>
                        <w:bottom w:val="none" w:sz="0" w:space="0" w:color="auto"/>
                        <w:right w:val="none" w:sz="0" w:space="0" w:color="auto"/>
                      </w:divBdr>
                      <w:divsChild>
                        <w:div w:id="1289581956">
                          <w:marLeft w:val="0"/>
                          <w:marRight w:val="0"/>
                          <w:marTop w:val="0"/>
                          <w:marBottom w:val="0"/>
                          <w:divBdr>
                            <w:top w:val="none" w:sz="0" w:space="0" w:color="auto"/>
                            <w:left w:val="none" w:sz="0" w:space="0" w:color="auto"/>
                            <w:bottom w:val="none" w:sz="0" w:space="0" w:color="auto"/>
                            <w:right w:val="none" w:sz="0" w:space="0" w:color="auto"/>
                          </w:divBdr>
                          <w:divsChild>
                            <w:div w:id="1937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1664">
      <w:bodyDiv w:val="1"/>
      <w:marLeft w:val="0"/>
      <w:marRight w:val="0"/>
      <w:marTop w:val="0"/>
      <w:marBottom w:val="0"/>
      <w:divBdr>
        <w:top w:val="none" w:sz="0" w:space="0" w:color="auto"/>
        <w:left w:val="none" w:sz="0" w:space="0" w:color="auto"/>
        <w:bottom w:val="none" w:sz="0" w:space="0" w:color="auto"/>
        <w:right w:val="none" w:sz="0" w:space="0" w:color="auto"/>
      </w:divBdr>
    </w:div>
    <w:div w:id="1408265606">
      <w:bodyDiv w:val="1"/>
      <w:marLeft w:val="0"/>
      <w:marRight w:val="0"/>
      <w:marTop w:val="0"/>
      <w:marBottom w:val="0"/>
      <w:divBdr>
        <w:top w:val="none" w:sz="0" w:space="0" w:color="auto"/>
        <w:left w:val="none" w:sz="0" w:space="0" w:color="auto"/>
        <w:bottom w:val="none" w:sz="0" w:space="0" w:color="auto"/>
        <w:right w:val="none" w:sz="0" w:space="0" w:color="auto"/>
      </w:divBdr>
      <w:divsChild>
        <w:div w:id="676274577">
          <w:marLeft w:val="0"/>
          <w:marRight w:val="0"/>
          <w:marTop w:val="0"/>
          <w:marBottom w:val="0"/>
          <w:divBdr>
            <w:top w:val="none" w:sz="0" w:space="0" w:color="auto"/>
            <w:left w:val="none" w:sz="0" w:space="0" w:color="auto"/>
            <w:bottom w:val="none" w:sz="0" w:space="0" w:color="auto"/>
            <w:right w:val="none" w:sz="0" w:space="0" w:color="auto"/>
          </w:divBdr>
          <w:divsChild>
            <w:div w:id="363092606">
              <w:marLeft w:val="0"/>
              <w:marRight w:val="0"/>
              <w:marTop w:val="0"/>
              <w:marBottom w:val="0"/>
              <w:divBdr>
                <w:top w:val="none" w:sz="0" w:space="0" w:color="auto"/>
                <w:left w:val="none" w:sz="0" w:space="0" w:color="auto"/>
                <w:bottom w:val="none" w:sz="0" w:space="0" w:color="auto"/>
                <w:right w:val="none" w:sz="0" w:space="0" w:color="auto"/>
              </w:divBdr>
              <w:divsChild>
                <w:div w:id="676155431">
                  <w:marLeft w:val="0"/>
                  <w:marRight w:val="0"/>
                  <w:marTop w:val="0"/>
                  <w:marBottom w:val="0"/>
                  <w:divBdr>
                    <w:top w:val="none" w:sz="0" w:space="0" w:color="auto"/>
                    <w:left w:val="none" w:sz="0" w:space="0" w:color="auto"/>
                    <w:bottom w:val="none" w:sz="0" w:space="0" w:color="auto"/>
                    <w:right w:val="none" w:sz="0" w:space="0" w:color="auto"/>
                  </w:divBdr>
                  <w:divsChild>
                    <w:div w:id="850413824">
                      <w:marLeft w:val="0"/>
                      <w:marRight w:val="0"/>
                      <w:marTop w:val="0"/>
                      <w:marBottom w:val="0"/>
                      <w:divBdr>
                        <w:top w:val="none" w:sz="0" w:space="0" w:color="auto"/>
                        <w:left w:val="none" w:sz="0" w:space="0" w:color="auto"/>
                        <w:bottom w:val="none" w:sz="0" w:space="0" w:color="auto"/>
                        <w:right w:val="none" w:sz="0" w:space="0" w:color="auto"/>
                      </w:divBdr>
                      <w:divsChild>
                        <w:div w:id="2033454589">
                          <w:marLeft w:val="0"/>
                          <w:marRight w:val="0"/>
                          <w:marTop w:val="0"/>
                          <w:marBottom w:val="0"/>
                          <w:divBdr>
                            <w:top w:val="none" w:sz="0" w:space="0" w:color="auto"/>
                            <w:left w:val="none" w:sz="0" w:space="0" w:color="auto"/>
                            <w:bottom w:val="none" w:sz="0" w:space="0" w:color="auto"/>
                            <w:right w:val="none" w:sz="0" w:space="0" w:color="auto"/>
                          </w:divBdr>
                          <w:divsChild>
                            <w:div w:id="12160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C085E-412A-48AB-9124-48034642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Helapalla K. O. P. S. it21264016</cp:lastModifiedBy>
  <cp:revision>6</cp:revision>
  <dcterms:created xsi:type="dcterms:W3CDTF">2013-12-23T23:15:00Z</dcterms:created>
  <dcterms:modified xsi:type="dcterms:W3CDTF">2024-09-01T07:14:00Z</dcterms:modified>
  <cp:category/>
</cp:coreProperties>
</file>